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9C75D" w14:textId="3AEED643" w:rsidR="00DE4800" w:rsidRPr="004D5DE5" w:rsidRDefault="00DE4800" w:rsidP="00DE4800">
      <w:pPr>
        <w:pStyle w:val="on"/>
        <w:spacing w:after="60"/>
        <w:ind w:firstLine="0"/>
        <w:jc w:val="center"/>
        <w:rPr>
          <w:b/>
          <w:bCs/>
        </w:rPr>
      </w:pPr>
      <w:r w:rsidRPr="004D5DE5">
        <w:rPr>
          <w:b/>
          <w:bCs/>
          <w:lang w:val="vi-VN"/>
        </w:rPr>
        <w:t xml:space="preserve">KHẢO SÁT HỆ THỐNG </w:t>
      </w:r>
      <w:r w:rsidRPr="004D5DE5">
        <w:rPr>
          <w:b/>
          <w:bCs/>
        </w:rPr>
        <w:t>TUYỂN SINH</w:t>
      </w:r>
    </w:p>
    <w:p w14:paraId="03497A56" w14:textId="77777777" w:rsidR="00DE4800" w:rsidRPr="004D5DE5" w:rsidRDefault="00DE4800" w:rsidP="00DE4800">
      <w:pPr>
        <w:pStyle w:val="on"/>
        <w:spacing w:after="60"/>
        <w:ind w:firstLine="0"/>
        <w:jc w:val="center"/>
        <w:rPr>
          <w:b/>
          <w:bCs/>
          <w:lang w:val="vi-VN"/>
        </w:rPr>
      </w:pPr>
      <w:r w:rsidRPr="004D5DE5">
        <w:rPr>
          <w:b/>
          <w:bCs/>
          <w:lang w:val="vi-VN"/>
        </w:rPr>
        <w:t>TRƯỜNG ĐẠI HỌC NHA TRANG</w:t>
      </w:r>
    </w:p>
    <w:p w14:paraId="6D3992A6" w14:textId="451EEE73" w:rsidR="00DE4800" w:rsidRPr="004D5DE5" w:rsidRDefault="00DE4800" w:rsidP="00DE4800">
      <w:pPr>
        <w:pStyle w:val="on"/>
        <w:spacing w:after="60"/>
        <w:ind w:firstLine="0"/>
        <w:rPr>
          <w:b/>
          <w:bCs/>
          <w:lang w:val="vi-VN"/>
        </w:rPr>
      </w:pPr>
      <w:r w:rsidRPr="004D5DE5">
        <w:rPr>
          <w:b/>
          <w:bCs/>
        </w:rPr>
        <w:t>I.</w:t>
      </w:r>
      <w:r w:rsidRPr="004D5DE5">
        <w:rPr>
          <w:b/>
          <w:bCs/>
          <w:lang w:val="vi-VN"/>
        </w:rPr>
        <w:t xml:space="preserve"> </w:t>
      </w:r>
      <w:r w:rsidRPr="004D5DE5">
        <w:rPr>
          <w:b/>
          <w:bCs/>
          <w:lang w:val="vi-VN"/>
        </w:rPr>
        <w:t>Tổng quát:</w:t>
      </w:r>
    </w:p>
    <w:p w14:paraId="3B53256C" w14:textId="77777777" w:rsidR="00F84375" w:rsidRPr="004D5DE5" w:rsidRDefault="00DE4800" w:rsidP="004D5DE5">
      <w:pPr>
        <w:ind w:firstLine="720"/>
        <w:rPr>
          <w:rFonts w:ascii="Times New Roman" w:hAnsi="Times New Roman" w:cs="Times New Roman"/>
          <w:sz w:val="26"/>
          <w:szCs w:val="26"/>
        </w:rPr>
      </w:pPr>
      <w:r w:rsidRPr="004D5DE5">
        <w:rPr>
          <w:rFonts w:ascii="Times New Roman" w:hAnsi="Times New Roman" w:cs="Times New Roman"/>
          <w:sz w:val="26"/>
          <w:szCs w:val="26"/>
        </w:rPr>
        <w:t>Hệ thống tuyển sinh trực tuyến của Trường Đại học Nha Trang được thiết kế nhằm phục vụ nhu cầu đăng ký và quản lý thông tin tuyển sinh của thí sinh trên toàn quốc. Hệ thống này hỗ trợ thí sinh thực hiện đăng ký xét tuyển, cập nhật hồ sơ, tra cứu kết quả, đồng thời giúp nhà trường quản lý dữ liệu tuyển sinh một cách tập trung và hiệu quả. Qua đó, hệ thống góp phần minh bạch hóa quy trình xét tuyển, giảm thiểu thủ tục hành chính, tiết kiệm thời gian, đồng thời tạo điều kiện thuận lợi cho thí sinh trong việc nộp hồ sơ và theo dõi kết quả tuyển sinh.</w:t>
      </w:r>
    </w:p>
    <w:p w14:paraId="5D8EEA13" w14:textId="2104418B" w:rsidR="00DE4800" w:rsidRPr="004D5DE5" w:rsidRDefault="00000000" w:rsidP="00D25EF9">
      <w:pPr>
        <w:rPr>
          <w:rFonts w:ascii="Times New Roman" w:hAnsi="Times New Roman" w:cs="Times New Roman"/>
          <w:b/>
          <w:bCs/>
          <w:sz w:val="26"/>
          <w:szCs w:val="26"/>
        </w:rPr>
      </w:pPr>
      <w:r w:rsidRPr="004D5DE5">
        <w:rPr>
          <w:rFonts w:ascii="Times New Roman" w:hAnsi="Times New Roman" w:cs="Times New Roman"/>
          <w:sz w:val="26"/>
          <w:szCs w:val="26"/>
        </w:rPr>
        <w:br/>
      </w:r>
      <w:r w:rsidR="00DE4800" w:rsidRPr="004D5DE5">
        <w:rPr>
          <w:rFonts w:ascii="Times New Roman" w:hAnsi="Times New Roman" w:cs="Times New Roman"/>
          <w:b/>
          <w:bCs/>
          <w:sz w:val="26"/>
          <w:szCs w:val="26"/>
        </w:rPr>
        <w:t xml:space="preserve">II. Chức năng: </w:t>
      </w:r>
    </w:p>
    <w:p w14:paraId="2EFD6F78" w14:textId="30CE4804" w:rsidR="00DE4800" w:rsidRPr="004D5DE5" w:rsidRDefault="00DE4800" w:rsidP="004D5DE5">
      <w:pPr>
        <w:ind w:firstLine="720"/>
        <w:rPr>
          <w:rFonts w:ascii="Times New Roman" w:hAnsi="Times New Roman" w:cs="Times New Roman"/>
          <w:sz w:val="26"/>
          <w:szCs w:val="26"/>
        </w:rPr>
      </w:pPr>
      <w:r w:rsidRPr="004D5DE5">
        <w:rPr>
          <w:rFonts w:ascii="Times New Roman" w:hAnsi="Times New Roman" w:cs="Times New Roman"/>
          <w:sz w:val="26"/>
          <w:szCs w:val="26"/>
        </w:rPr>
        <w:t>Dựa vào quá trình khảo sát, hệ thống tuyển sinh trường đại học Nha Trang gồm những chức năng sau:</w:t>
      </w:r>
    </w:p>
    <w:p w14:paraId="54D5E4B9" w14:textId="2E7B81F7" w:rsidR="00F84375" w:rsidRPr="004D5DE5" w:rsidRDefault="00F84375" w:rsidP="00D25EF9">
      <w:pPr>
        <w:rPr>
          <w:rFonts w:ascii="Times New Roman" w:hAnsi="Times New Roman" w:cs="Times New Roman"/>
          <w:b/>
          <w:bCs/>
          <w:sz w:val="26"/>
          <w:szCs w:val="26"/>
        </w:rPr>
      </w:pPr>
      <w:r w:rsidRPr="004D5DE5">
        <w:rPr>
          <w:rFonts w:ascii="Times New Roman" w:hAnsi="Times New Roman" w:cs="Times New Roman"/>
          <w:b/>
          <w:bCs/>
          <w:sz w:val="26"/>
          <w:szCs w:val="26"/>
        </w:rPr>
        <w:drawing>
          <wp:inline distT="0" distB="0" distL="0" distR="0" wp14:anchorId="5335BE17" wp14:editId="071F2EC6">
            <wp:extent cx="5486400" cy="2318385"/>
            <wp:effectExtent l="0" t="0" r="0" b="5715"/>
            <wp:docPr id="168190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07280" name=""/>
                    <pic:cNvPicPr/>
                  </pic:nvPicPr>
                  <pic:blipFill>
                    <a:blip r:embed="rId8"/>
                    <a:stretch>
                      <a:fillRect/>
                    </a:stretch>
                  </pic:blipFill>
                  <pic:spPr>
                    <a:xfrm>
                      <a:off x="0" y="0"/>
                      <a:ext cx="5486400" cy="2318385"/>
                    </a:xfrm>
                    <a:prstGeom prst="rect">
                      <a:avLst/>
                    </a:prstGeom>
                  </pic:spPr>
                </pic:pic>
              </a:graphicData>
            </a:graphic>
          </wp:inline>
        </w:drawing>
      </w:r>
    </w:p>
    <w:p w14:paraId="0F65763E" w14:textId="622C5F48" w:rsidR="004E1427" w:rsidRPr="004D5DE5" w:rsidRDefault="0018326E" w:rsidP="00D25EF9">
      <w:pPr>
        <w:rPr>
          <w:rFonts w:ascii="Times New Roman" w:hAnsi="Times New Roman" w:cs="Times New Roman"/>
          <w:b/>
          <w:bCs/>
          <w:sz w:val="26"/>
          <w:szCs w:val="26"/>
        </w:rPr>
      </w:pPr>
      <w:r w:rsidRPr="004D5DE5">
        <w:rPr>
          <w:rFonts w:ascii="Times New Roman" w:hAnsi="Times New Roman" w:cs="Times New Roman"/>
          <w:color w:val="C0504D" w:themeColor="accent2"/>
          <w:sz w:val="26"/>
          <w:szCs w:val="26"/>
        </w:rPr>
        <w:sym w:font="Wingdings" w:char="F076"/>
      </w:r>
      <w:r w:rsidR="004E1427" w:rsidRPr="004D5DE5">
        <w:rPr>
          <w:rFonts w:ascii="Times New Roman" w:hAnsi="Times New Roman" w:cs="Times New Roman"/>
          <w:b/>
          <w:bCs/>
          <w:sz w:val="26"/>
          <w:szCs w:val="26"/>
        </w:rPr>
        <w:t>Q</w:t>
      </w:r>
      <w:r w:rsidR="004E1427" w:rsidRPr="004D5DE5">
        <w:rPr>
          <w:rFonts w:ascii="Times New Roman" w:hAnsi="Times New Roman" w:cs="Times New Roman"/>
          <w:b/>
          <w:bCs/>
          <w:sz w:val="26"/>
          <w:szCs w:val="26"/>
        </w:rPr>
        <w:t>uản lý tài khoản người dùng</w:t>
      </w:r>
      <w:r w:rsidR="004E1427" w:rsidRPr="004D5DE5">
        <w:rPr>
          <w:rFonts w:ascii="Times New Roman" w:hAnsi="Times New Roman" w:cs="Times New Roman"/>
          <w:b/>
          <w:bCs/>
          <w:sz w:val="26"/>
          <w:szCs w:val="26"/>
        </w:rPr>
        <w:t>:</w:t>
      </w:r>
    </w:p>
    <w:p w14:paraId="4A1934B9" w14:textId="00D4AA6F" w:rsidR="00DE4800" w:rsidRPr="004D5DE5" w:rsidRDefault="004D5DE5" w:rsidP="00D25EF9">
      <w:pPr>
        <w:rPr>
          <w:rFonts w:ascii="Times New Roman" w:hAnsi="Times New Roman" w:cs="Times New Roman"/>
          <w:sz w:val="26"/>
          <w:szCs w:val="26"/>
        </w:rPr>
      </w:pPr>
      <w:r w:rsidRPr="004D5DE5">
        <w:rPr>
          <w:rFonts w:ascii="Times New Roman" w:hAnsi="Times New Roman" w:cs="Times New Roman"/>
          <w:sz w:val="26"/>
          <w:szCs w:val="26"/>
        </w:rPr>
        <w:t xml:space="preserve">Thí sinh </w:t>
      </w:r>
      <w:r w:rsidR="0018326E" w:rsidRPr="004D5DE5">
        <w:rPr>
          <w:rFonts w:ascii="Times New Roman" w:hAnsi="Times New Roman" w:cs="Times New Roman"/>
          <w:sz w:val="26"/>
          <w:szCs w:val="26"/>
        </w:rPr>
        <w:t>cần đăng ký tài khoản trước khi thực hiện các thao tác đăng ký xét tuyển. Sau đó đăng nhập để sử dụng hệ thống.</w:t>
      </w:r>
    </w:p>
    <w:p w14:paraId="338E6D54" w14:textId="11876215" w:rsidR="00F84375" w:rsidRPr="004D5DE5" w:rsidRDefault="00F84375" w:rsidP="00D25EF9">
      <w:pPr>
        <w:rPr>
          <w:rFonts w:ascii="Times New Roman" w:hAnsi="Times New Roman" w:cs="Times New Roman"/>
          <w:sz w:val="26"/>
          <w:szCs w:val="26"/>
        </w:rPr>
      </w:pPr>
      <w:r w:rsidRPr="004D5DE5">
        <w:rPr>
          <w:rFonts w:ascii="Times New Roman" w:hAnsi="Times New Roman" w:cs="Times New Roman"/>
          <w:sz w:val="26"/>
          <w:szCs w:val="26"/>
        </w:rPr>
        <w:lastRenderedPageBreak/>
        <w:drawing>
          <wp:inline distT="0" distB="0" distL="0" distR="0" wp14:anchorId="4FC9E74C" wp14:editId="077FAEC4">
            <wp:extent cx="5486400" cy="2140585"/>
            <wp:effectExtent l="0" t="0" r="0" b="0"/>
            <wp:docPr id="159142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29803" name=""/>
                    <pic:cNvPicPr/>
                  </pic:nvPicPr>
                  <pic:blipFill>
                    <a:blip r:embed="rId9"/>
                    <a:stretch>
                      <a:fillRect/>
                    </a:stretch>
                  </pic:blipFill>
                  <pic:spPr>
                    <a:xfrm>
                      <a:off x="0" y="0"/>
                      <a:ext cx="5486400" cy="2140585"/>
                    </a:xfrm>
                    <a:prstGeom prst="rect">
                      <a:avLst/>
                    </a:prstGeom>
                  </pic:spPr>
                </pic:pic>
              </a:graphicData>
            </a:graphic>
          </wp:inline>
        </w:drawing>
      </w:r>
    </w:p>
    <w:p w14:paraId="2CFD087A" w14:textId="35AA6336" w:rsidR="00F84375" w:rsidRPr="004D5DE5" w:rsidRDefault="00F84375" w:rsidP="00D25EF9">
      <w:pPr>
        <w:rPr>
          <w:rFonts w:ascii="Times New Roman" w:hAnsi="Times New Roman" w:cs="Times New Roman"/>
          <w:sz w:val="26"/>
          <w:szCs w:val="26"/>
        </w:rPr>
      </w:pPr>
    </w:p>
    <w:p w14:paraId="20946EA0" w14:textId="0104BBD8" w:rsidR="00BD46B3" w:rsidRPr="004D5DE5" w:rsidRDefault="00A83F22" w:rsidP="00D25EF9">
      <w:pPr>
        <w:rPr>
          <w:rFonts w:ascii="Times New Roman" w:hAnsi="Times New Roman" w:cs="Times New Roman"/>
          <w:sz w:val="26"/>
          <w:szCs w:val="26"/>
        </w:rPr>
      </w:pPr>
      <w:r w:rsidRPr="004D5DE5">
        <w:rPr>
          <w:rFonts w:ascii="Times New Roman" w:hAnsi="Times New Roman" w:cs="Times New Roman"/>
          <w:sz w:val="26"/>
          <w:szCs w:val="26"/>
        </w:rPr>
        <w:drawing>
          <wp:inline distT="0" distB="0" distL="0" distR="0" wp14:anchorId="2DA702F8" wp14:editId="7053E796">
            <wp:extent cx="5486400" cy="1309370"/>
            <wp:effectExtent l="0" t="0" r="0" b="5080"/>
            <wp:docPr id="68756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68239" name=""/>
                    <pic:cNvPicPr/>
                  </pic:nvPicPr>
                  <pic:blipFill>
                    <a:blip r:embed="rId10"/>
                    <a:stretch>
                      <a:fillRect/>
                    </a:stretch>
                  </pic:blipFill>
                  <pic:spPr>
                    <a:xfrm>
                      <a:off x="0" y="0"/>
                      <a:ext cx="5486400" cy="1309370"/>
                    </a:xfrm>
                    <a:prstGeom prst="rect">
                      <a:avLst/>
                    </a:prstGeom>
                  </pic:spPr>
                </pic:pic>
              </a:graphicData>
            </a:graphic>
          </wp:inline>
        </w:drawing>
      </w:r>
    </w:p>
    <w:p w14:paraId="27D27FEE" w14:textId="06E0ACA3" w:rsidR="004E1427" w:rsidRPr="004D5DE5" w:rsidRDefault="004E1427" w:rsidP="00D25EF9">
      <w:pPr>
        <w:rPr>
          <w:rFonts w:ascii="Times New Roman" w:hAnsi="Times New Roman" w:cs="Times New Roman"/>
          <w:sz w:val="26"/>
          <w:szCs w:val="26"/>
        </w:rPr>
      </w:pPr>
      <w:r w:rsidRPr="004D5DE5">
        <w:rPr>
          <w:rFonts w:ascii="Times New Roman" w:hAnsi="Times New Roman" w:cs="Times New Roman"/>
          <w:sz w:val="26"/>
          <w:szCs w:val="26"/>
        </w:rPr>
        <w:sym w:font="Wingdings" w:char="F076"/>
      </w:r>
      <w:r w:rsidR="00C63CE5" w:rsidRPr="004D5DE5">
        <w:rPr>
          <w:rFonts w:ascii="Times New Roman" w:hAnsi="Times New Roman" w:cs="Times New Roman"/>
          <w:sz w:val="26"/>
          <w:szCs w:val="26"/>
        </w:rPr>
        <w:t>Chọn ngành và</w:t>
      </w:r>
      <w:r w:rsidRPr="004D5DE5">
        <w:rPr>
          <w:rFonts w:ascii="Times New Roman" w:hAnsi="Times New Roman" w:cs="Times New Roman"/>
          <w:sz w:val="26"/>
          <w:szCs w:val="26"/>
        </w:rPr>
        <w:t xml:space="preserve"> đăng ký nguyện vọng</w:t>
      </w:r>
      <w:r w:rsidRPr="004D5DE5">
        <w:rPr>
          <w:rFonts w:ascii="Times New Roman" w:hAnsi="Times New Roman" w:cs="Times New Roman"/>
          <w:sz w:val="26"/>
          <w:szCs w:val="26"/>
        </w:rPr>
        <w:t>:</w:t>
      </w:r>
    </w:p>
    <w:p w14:paraId="2C8B2E9D" w14:textId="0DD14F65" w:rsidR="00C63CE5" w:rsidRPr="004D5DE5" w:rsidRDefault="00C63CE5" w:rsidP="00D25EF9">
      <w:pPr>
        <w:rPr>
          <w:rFonts w:ascii="Times New Roman" w:hAnsi="Times New Roman" w:cs="Times New Roman"/>
          <w:sz w:val="26"/>
          <w:szCs w:val="26"/>
        </w:rPr>
      </w:pPr>
      <w:r w:rsidRPr="004D5DE5">
        <w:rPr>
          <w:rFonts w:ascii="Times New Roman" w:hAnsi="Times New Roman" w:cs="Times New Roman"/>
          <w:sz w:val="26"/>
          <w:szCs w:val="26"/>
        </w:rPr>
        <w:t xml:space="preserve">- </w:t>
      </w:r>
      <w:r w:rsidR="002C2031" w:rsidRPr="004D5DE5">
        <w:rPr>
          <w:rFonts w:ascii="Times New Roman" w:hAnsi="Times New Roman" w:cs="Times New Roman"/>
          <w:sz w:val="26"/>
          <w:szCs w:val="26"/>
        </w:rPr>
        <w:t>Nhập điểm &amp; nhập dữ liệu xét tuyển</w:t>
      </w:r>
      <w:r w:rsidRPr="004D5DE5">
        <w:rPr>
          <w:rFonts w:ascii="Times New Roman" w:hAnsi="Times New Roman" w:cs="Times New Roman"/>
          <w:sz w:val="26"/>
          <w:szCs w:val="26"/>
        </w:rPr>
        <w:t>:</w:t>
      </w:r>
    </w:p>
    <w:p w14:paraId="44DF54AA" w14:textId="7D764B43" w:rsidR="00C63CE5" w:rsidRPr="004D5DE5" w:rsidRDefault="00C63CE5" w:rsidP="00D25EF9">
      <w:pPr>
        <w:rPr>
          <w:rFonts w:ascii="Times New Roman" w:hAnsi="Times New Roman" w:cs="Times New Roman"/>
          <w:sz w:val="26"/>
          <w:szCs w:val="26"/>
        </w:rPr>
      </w:pPr>
      <w:r w:rsidRPr="004D5DE5">
        <w:rPr>
          <w:rFonts w:ascii="Times New Roman" w:hAnsi="Times New Roman" w:cs="Times New Roman"/>
          <w:sz w:val="26"/>
          <w:szCs w:val="26"/>
        </w:rPr>
        <w:t xml:space="preserve">+ </w:t>
      </w:r>
      <w:r w:rsidR="002C2031" w:rsidRPr="004D5DE5">
        <w:rPr>
          <w:rFonts w:ascii="Times New Roman" w:hAnsi="Times New Roman" w:cs="Times New Roman"/>
          <w:sz w:val="26"/>
          <w:szCs w:val="26"/>
        </w:rPr>
        <w:t>Xét tuyển dựa vào điểm thi tốt nghiệp THPT 2025</w:t>
      </w:r>
      <w:r w:rsidR="002C2031" w:rsidRPr="004D5DE5">
        <w:rPr>
          <w:rFonts w:ascii="Times New Roman" w:hAnsi="Times New Roman" w:cs="Times New Roman"/>
          <w:sz w:val="26"/>
          <w:szCs w:val="26"/>
        </w:rPr>
        <w:t xml:space="preserve">: </w:t>
      </w:r>
      <w:r w:rsidR="004D5DE5" w:rsidRPr="004D5DE5">
        <w:rPr>
          <w:rFonts w:ascii="Times New Roman" w:hAnsi="Times New Roman" w:cs="Times New Roman"/>
          <w:sz w:val="26"/>
          <w:szCs w:val="26"/>
        </w:rPr>
        <w:t xml:space="preserve">thí sinh </w:t>
      </w:r>
      <w:r w:rsidR="002C2031" w:rsidRPr="004D5DE5">
        <w:rPr>
          <w:rFonts w:ascii="Times New Roman" w:hAnsi="Times New Roman" w:cs="Times New Roman"/>
          <w:sz w:val="26"/>
          <w:szCs w:val="26"/>
        </w:rPr>
        <w:t>nhập thông tin điểm số kỳ thi tốt nghiệp trung học phổ thông quốc gia</w:t>
      </w:r>
      <w:r w:rsidR="00A83F22" w:rsidRPr="004D5DE5">
        <w:rPr>
          <w:rFonts w:ascii="Times New Roman" w:hAnsi="Times New Roman" w:cs="Times New Roman"/>
          <w:sz w:val="26"/>
          <w:szCs w:val="26"/>
        </w:rPr>
        <w:t xml:space="preserve">, điểm trung bình lớp 12, diện ưu tiên và tổ hợp thi. </w:t>
      </w:r>
    </w:p>
    <w:p w14:paraId="56933188" w14:textId="3F1C2981" w:rsidR="002C2031" w:rsidRPr="004D5DE5" w:rsidRDefault="00A83F22" w:rsidP="00D25EF9">
      <w:pPr>
        <w:rPr>
          <w:rFonts w:ascii="Times New Roman" w:hAnsi="Times New Roman" w:cs="Times New Roman"/>
          <w:sz w:val="26"/>
          <w:szCs w:val="26"/>
        </w:rPr>
      </w:pPr>
      <w:r w:rsidRPr="004D5DE5">
        <w:rPr>
          <w:rFonts w:ascii="Times New Roman" w:hAnsi="Times New Roman" w:cs="Times New Roman"/>
          <w:sz w:val="26"/>
          <w:szCs w:val="26"/>
        </w:rPr>
        <w:drawing>
          <wp:inline distT="0" distB="0" distL="0" distR="0" wp14:anchorId="36710551" wp14:editId="1A2934B0">
            <wp:extent cx="5486400" cy="1757680"/>
            <wp:effectExtent l="0" t="0" r="0" b="0"/>
            <wp:docPr id="143672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25743" name=""/>
                    <pic:cNvPicPr/>
                  </pic:nvPicPr>
                  <pic:blipFill>
                    <a:blip r:embed="rId11"/>
                    <a:stretch>
                      <a:fillRect/>
                    </a:stretch>
                  </pic:blipFill>
                  <pic:spPr>
                    <a:xfrm>
                      <a:off x="0" y="0"/>
                      <a:ext cx="5486400" cy="1757680"/>
                    </a:xfrm>
                    <a:prstGeom prst="rect">
                      <a:avLst/>
                    </a:prstGeom>
                  </pic:spPr>
                </pic:pic>
              </a:graphicData>
            </a:graphic>
          </wp:inline>
        </w:drawing>
      </w:r>
    </w:p>
    <w:p w14:paraId="71174C10" w14:textId="77777777" w:rsidR="002C2031" w:rsidRPr="004D5DE5" w:rsidRDefault="002C2031" w:rsidP="00D25EF9">
      <w:pPr>
        <w:rPr>
          <w:rFonts w:ascii="Times New Roman" w:hAnsi="Times New Roman" w:cs="Times New Roman"/>
          <w:sz w:val="26"/>
          <w:szCs w:val="26"/>
        </w:rPr>
      </w:pPr>
      <w:r w:rsidRPr="004D5DE5">
        <w:rPr>
          <w:rFonts w:ascii="Times New Roman" w:hAnsi="Times New Roman" w:cs="Times New Roman"/>
          <w:sz w:val="26"/>
          <w:szCs w:val="26"/>
        </w:rPr>
        <w:t xml:space="preserve">+ </w:t>
      </w:r>
      <w:r w:rsidR="00000000" w:rsidRPr="004D5DE5">
        <w:rPr>
          <w:rFonts w:ascii="Times New Roman" w:hAnsi="Times New Roman" w:cs="Times New Roman"/>
          <w:sz w:val="26"/>
          <w:szCs w:val="26"/>
        </w:rPr>
        <w:t>Xét tuyển dựa vào điểm Đánh giá năng lực (ĐHQG Hà Nội &amp; ĐHQG TP.HCM)</w:t>
      </w:r>
    </w:p>
    <w:p w14:paraId="64DA7524" w14:textId="7E4BD684" w:rsidR="009832E7" w:rsidRPr="004D5DE5" w:rsidRDefault="002C2031" w:rsidP="00D25EF9">
      <w:pPr>
        <w:rPr>
          <w:rFonts w:ascii="Times New Roman" w:hAnsi="Times New Roman" w:cs="Times New Roman"/>
          <w:sz w:val="26"/>
          <w:szCs w:val="26"/>
        </w:rPr>
      </w:pPr>
      <w:r w:rsidRPr="004D5DE5">
        <w:rPr>
          <w:rFonts w:ascii="Times New Roman" w:hAnsi="Times New Roman" w:cs="Times New Roman"/>
          <w:sz w:val="26"/>
          <w:szCs w:val="26"/>
        </w:rPr>
        <w:lastRenderedPageBreak/>
        <w:drawing>
          <wp:inline distT="0" distB="0" distL="0" distR="0" wp14:anchorId="5BFB218F" wp14:editId="76A40423">
            <wp:extent cx="5486400" cy="1746250"/>
            <wp:effectExtent l="0" t="0" r="0" b="6350"/>
            <wp:docPr id="137336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62455" name=""/>
                    <pic:cNvPicPr/>
                  </pic:nvPicPr>
                  <pic:blipFill>
                    <a:blip r:embed="rId12"/>
                    <a:stretch>
                      <a:fillRect/>
                    </a:stretch>
                  </pic:blipFill>
                  <pic:spPr>
                    <a:xfrm>
                      <a:off x="0" y="0"/>
                      <a:ext cx="5486400" cy="1746250"/>
                    </a:xfrm>
                    <a:prstGeom prst="rect">
                      <a:avLst/>
                    </a:prstGeom>
                  </pic:spPr>
                </pic:pic>
              </a:graphicData>
            </a:graphic>
          </wp:inline>
        </w:drawing>
      </w:r>
      <w:r w:rsidR="00000000" w:rsidRPr="004D5DE5">
        <w:rPr>
          <w:rFonts w:ascii="Times New Roman" w:hAnsi="Times New Roman" w:cs="Times New Roman"/>
          <w:sz w:val="26"/>
          <w:szCs w:val="26"/>
        </w:rPr>
        <w:br/>
      </w:r>
      <w:r w:rsidR="00A83F22" w:rsidRPr="004D5DE5">
        <w:rPr>
          <w:rFonts w:ascii="Times New Roman" w:hAnsi="Times New Roman" w:cs="Times New Roman"/>
          <w:sz w:val="26"/>
          <w:szCs w:val="26"/>
        </w:rPr>
        <w:t>+ Hệ thống sẽ dựa vào thông tin điểm số, xét đủ điều kiện để đăng ký nguyện vọng.</w:t>
      </w:r>
    </w:p>
    <w:p w14:paraId="2EE4B8D7" w14:textId="77777777" w:rsidR="007A59B9" w:rsidRPr="004D5DE5" w:rsidRDefault="00A83F22" w:rsidP="00D25EF9">
      <w:pPr>
        <w:rPr>
          <w:rFonts w:ascii="Times New Roman" w:hAnsi="Times New Roman" w:cs="Times New Roman"/>
          <w:sz w:val="26"/>
          <w:szCs w:val="26"/>
        </w:rPr>
      </w:pPr>
      <w:r w:rsidRPr="004D5DE5">
        <w:rPr>
          <w:rFonts w:ascii="Times New Roman" w:hAnsi="Times New Roman" w:cs="Times New Roman"/>
          <w:sz w:val="26"/>
          <w:szCs w:val="26"/>
        </w:rPr>
        <w:t>- Chọn nguyện vọng để đăng ký:</w:t>
      </w:r>
      <w:r w:rsidR="0086774A" w:rsidRPr="004D5DE5">
        <w:rPr>
          <w:rFonts w:ascii="Times New Roman" w:hAnsi="Times New Roman" w:cs="Times New Roman"/>
          <w:sz w:val="26"/>
          <w:szCs w:val="26"/>
        </w:rPr>
        <w:t xml:space="preserve"> </w:t>
      </w:r>
    </w:p>
    <w:p w14:paraId="2414DFA1" w14:textId="1AD35067" w:rsidR="00A83F22" w:rsidRPr="004D5DE5" w:rsidRDefault="007A59B9" w:rsidP="00D25EF9">
      <w:pPr>
        <w:rPr>
          <w:rFonts w:ascii="Times New Roman" w:hAnsi="Times New Roman" w:cs="Times New Roman"/>
          <w:sz w:val="26"/>
          <w:szCs w:val="26"/>
        </w:rPr>
      </w:pPr>
      <w:r w:rsidRPr="004D5DE5">
        <w:rPr>
          <w:rFonts w:ascii="Times New Roman" w:hAnsi="Times New Roman" w:cs="Times New Roman"/>
          <w:sz w:val="26"/>
          <w:szCs w:val="26"/>
        </w:rPr>
        <w:t xml:space="preserve">+Thêm nguyện vọng: </w:t>
      </w:r>
      <w:r w:rsidR="004D5DE5" w:rsidRPr="004D5DE5">
        <w:rPr>
          <w:rFonts w:ascii="Times New Roman" w:hAnsi="Times New Roman" w:cs="Times New Roman"/>
          <w:sz w:val="26"/>
          <w:szCs w:val="26"/>
        </w:rPr>
        <w:t>thí sinh</w:t>
      </w:r>
      <w:r w:rsidR="0086774A" w:rsidRPr="004D5DE5">
        <w:rPr>
          <w:rFonts w:ascii="Times New Roman" w:hAnsi="Times New Roman" w:cs="Times New Roman"/>
          <w:sz w:val="26"/>
          <w:szCs w:val="26"/>
        </w:rPr>
        <w:t xml:space="preserve"> có thể thêm nhiều nguyện vọng đăng ký, xem các nguyện vọng phù hợp tổ hợp thi để xét tuyển.</w:t>
      </w:r>
    </w:p>
    <w:p w14:paraId="3A820F6F" w14:textId="5423E971" w:rsidR="00A83F22" w:rsidRPr="004D5DE5" w:rsidRDefault="0086774A" w:rsidP="00D25EF9">
      <w:pPr>
        <w:rPr>
          <w:rFonts w:ascii="Times New Roman" w:hAnsi="Times New Roman" w:cs="Times New Roman"/>
          <w:sz w:val="26"/>
          <w:szCs w:val="26"/>
        </w:rPr>
      </w:pPr>
      <w:r w:rsidRPr="004D5DE5">
        <w:rPr>
          <w:rFonts w:ascii="Times New Roman" w:hAnsi="Times New Roman" w:cs="Times New Roman"/>
          <w:sz w:val="26"/>
          <w:szCs w:val="26"/>
        </w:rPr>
        <w:drawing>
          <wp:inline distT="0" distB="0" distL="0" distR="0" wp14:anchorId="00BF856C" wp14:editId="6DC65AD8">
            <wp:extent cx="5486400" cy="1734185"/>
            <wp:effectExtent l="0" t="0" r="0" b="0"/>
            <wp:docPr id="156876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1415" name=""/>
                    <pic:cNvPicPr/>
                  </pic:nvPicPr>
                  <pic:blipFill>
                    <a:blip r:embed="rId13"/>
                    <a:stretch>
                      <a:fillRect/>
                    </a:stretch>
                  </pic:blipFill>
                  <pic:spPr>
                    <a:xfrm>
                      <a:off x="0" y="0"/>
                      <a:ext cx="5486400" cy="1734185"/>
                    </a:xfrm>
                    <a:prstGeom prst="rect">
                      <a:avLst/>
                    </a:prstGeom>
                  </pic:spPr>
                </pic:pic>
              </a:graphicData>
            </a:graphic>
          </wp:inline>
        </w:drawing>
      </w:r>
    </w:p>
    <w:p w14:paraId="4FB6E168" w14:textId="597B6FAF" w:rsidR="0086774A" w:rsidRPr="004D5DE5" w:rsidRDefault="0086774A" w:rsidP="0086774A">
      <w:pPr>
        <w:rPr>
          <w:rFonts w:ascii="Times New Roman" w:hAnsi="Times New Roman" w:cs="Times New Roman"/>
          <w:sz w:val="26"/>
          <w:szCs w:val="26"/>
        </w:rPr>
      </w:pPr>
      <w:r w:rsidRPr="004D5DE5">
        <w:rPr>
          <w:rFonts w:ascii="Times New Roman" w:hAnsi="Times New Roman" w:cs="Times New Roman"/>
          <w:sz w:val="26"/>
          <w:szCs w:val="26"/>
        </w:rPr>
        <w:t>+ Xóa nguyện vọng:</w:t>
      </w:r>
      <w:r w:rsidR="007A59B9" w:rsidRPr="004D5DE5">
        <w:rPr>
          <w:rFonts w:ascii="Times New Roman" w:hAnsi="Times New Roman" w:cs="Times New Roman"/>
          <w:sz w:val="26"/>
          <w:szCs w:val="26"/>
        </w:rPr>
        <w:t xml:space="preserve"> xóa nguyện vọng</w:t>
      </w:r>
      <w:r w:rsidR="004D5DE5" w:rsidRPr="004D5DE5">
        <w:rPr>
          <w:rFonts w:ascii="Times New Roman" w:hAnsi="Times New Roman" w:cs="Times New Roman"/>
          <w:sz w:val="26"/>
          <w:szCs w:val="26"/>
        </w:rPr>
        <w:t xml:space="preserve"> không cần thiết khi đăng ký.</w:t>
      </w:r>
    </w:p>
    <w:p w14:paraId="41C743E8" w14:textId="10D51E8C" w:rsidR="004D5DE5" w:rsidRPr="004D5DE5" w:rsidRDefault="004D5DE5" w:rsidP="0086774A">
      <w:pPr>
        <w:rPr>
          <w:rFonts w:ascii="Times New Roman" w:hAnsi="Times New Roman" w:cs="Times New Roman"/>
          <w:sz w:val="26"/>
          <w:szCs w:val="26"/>
        </w:rPr>
      </w:pPr>
      <w:r w:rsidRPr="004D5DE5">
        <w:rPr>
          <w:rFonts w:ascii="Times New Roman" w:hAnsi="Times New Roman" w:cs="Times New Roman"/>
          <w:sz w:val="26"/>
          <w:szCs w:val="26"/>
        </w:rPr>
        <w:t>+ Lưu nguyện vọng: lưu trữ các nguyện vọng đăng ký của thí sinh.</w:t>
      </w:r>
    </w:p>
    <w:p w14:paraId="273EFA95" w14:textId="4C4CC7B0" w:rsidR="0086774A" w:rsidRPr="004D5DE5" w:rsidRDefault="0086774A" w:rsidP="0086774A">
      <w:pPr>
        <w:tabs>
          <w:tab w:val="left" w:pos="2123"/>
        </w:tabs>
        <w:rPr>
          <w:rFonts w:ascii="Times New Roman" w:hAnsi="Times New Roman" w:cs="Times New Roman"/>
          <w:sz w:val="26"/>
          <w:szCs w:val="26"/>
        </w:rPr>
      </w:pPr>
      <w:r w:rsidRPr="004D5DE5">
        <w:rPr>
          <w:rFonts w:ascii="Times New Roman" w:hAnsi="Times New Roman" w:cs="Times New Roman"/>
          <w:sz w:val="26"/>
          <w:szCs w:val="26"/>
        </w:rPr>
        <w:tab/>
      </w:r>
      <w:r w:rsidRPr="004D5DE5">
        <w:rPr>
          <w:rFonts w:ascii="Times New Roman" w:hAnsi="Times New Roman" w:cs="Times New Roman"/>
          <w:sz w:val="26"/>
          <w:szCs w:val="26"/>
        </w:rPr>
        <w:drawing>
          <wp:inline distT="0" distB="0" distL="0" distR="0" wp14:anchorId="018C35E9" wp14:editId="08230D4F">
            <wp:extent cx="5486400" cy="1073150"/>
            <wp:effectExtent l="0" t="0" r="0" b="0"/>
            <wp:docPr id="102640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9380" name=""/>
                    <pic:cNvPicPr/>
                  </pic:nvPicPr>
                  <pic:blipFill>
                    <a:blip r:embed="rId14"/>
                    <a:stretch>
                      <a:fillRect/>
                    </a:stretch>
                  </pic:blipFill>
                  <pic:spPr>
                    <a:xfrm>
                      <a:off x="0" y="0"/>
                      <a:ext cx="5486400" cy="1073150"/>
                    </a:xfrm>
                    <a:prstGeom prst="rect">
                      <a:avLst/>
                    </a:prstGeom>
                  </pic:spPr>
                </pic:pic>
              </a:graphicData>
            </a:graphic>
          </wp:inline>
        </w:drawing>
      </w:r>
    </w:p>
    <w:p w14:paraId="07E2C8A9" w14:textId="77777777" w:rsidR="004D5DE5" w:rsidRPr="004D5DE5" w:rsidRDefault="004D5DE5" w:rsidP="004D5DE5">
      <w:pPr>
        <w:rPr>
          <w:rFonts w:ascii="Times New Roman" w:hAnsi="Times New Roman" w:cs="Times New Roman"/>
          <w:sz w:val="26"/>
          <w:szCs w:val="26"/>
        </w:rPr>
      </w:pPr>
    </w:p>
    <w:p w14:paraId="70F31134" w14:textId="2B4B3FD0" w:rsidR="004D5DE5" w:rsidRPr="004D5DE5" w:rsidRDefault="004D5DE5" w:rsidP="004D5DE5">
      <w:pPr>
        <w:rPr>
          <w:rFonts w:ascii="Times New Roman" w:hAnsi="Times New Roman" w:cs="Times New Roman"/>
          <w:sz w:val="26"/>
          <w:szCs w:val="26"/>
        </w:rPr>
      </w:pPr>
      <w:r w:rsidRPr="004D5DE5">
        <w:rPr>
          <w:rFonts w:ascii="Times New Roman" w:hAnsi="Times New Roman" w:cs="Times New Roman"/>
          <w:sz w:val="26"/>
          <w:szCs w:val="26"/>
        </w:rPr>
        <w:t xml:space="preserve">- Hoàn tất đăng ký: thể hiện chi tiết thông tin đăng ký xét tuyển của thí sinh và thanh toán nguyện vọng </w:t>
      </w:r>
      <w:r w:rsidRPr="004D5DE5">
        <w:rPr>
          <w:rFonts w:ascii="Times New Roman" w:hAnsi="Times New Roman" w:cs="Times New Roman"/>
          <w:sz w:val="26"/>
          <w:szCs w:val="26"/>
        </w:rPr>
        <w:t xml:space="preserve">(sử dụng quét mã QR Code. Nếu thí sinh không thể đóng </w:t>
      </w:r>
      <w:r w:rsidRPr="004D5DE5">
        <w:rPr>
          <w:rFonts w:ascii="Times New Roman" w:hAnsi="Times New Roman" w:cs="Times New Roman"/>
          <w:sz w:val="26"/>
          <w:szCs w:val="26"/>
        </w:rPr>
        <w:lastRenderedPageBreak/>
        <w:t>lệ phí online, vui lòng nộp tiền mặt trực tiếp tại Phòng Đào tạo Đại học - Trường Đại học Nha Trang</w:t>
      </w:r>
      <w:r w:rsidRPr="004D5DE5">
        <w:rPr>
          <w:rFonts w:ascii="Times New Roman" w:hAnsi="Times New Roman" w:cs="Times New Roman"/>
          <w:sz w:val="26"/>
          <w:szCs w:val="26"/>
        </w:rPr>
        <w:t>)</w:t>
      </w:r>
      <w:r w:rsidRPr="004D5DE5">
        <w:rPr>
          <w:rFonts w:ascii="Times New Roman" w:hAnsi="Times New Roman" w:cs="Times New Roman"/>
          <w:sz w:val="26"/>
          <w:szCs w:val="26"/>
        </w:rPr>
        <w:t>.</w:t>
      </w:r>
    </w:p>
    <w:sectPr w:rsidR="004D5DE5" w:rsidRPr="004D5DE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164E5" w14:textId="77777777" w:rsidR="003A6019" w:rsidRDefault="003A6019" w:rsidP="004D5DE5">
      <w:pPr>
        <w:spacing w:after="0" w:line="240" w:lineRule="auto"/>
      </w:pPr>
      <w:r>
        <w:separator/>
      </w:r>
    </w:p>
  </w:endnote>
  <w:endnote w:type="continuationSeparator" w:id="0">
    <w:p w14:paraId="2379CC6C" w14:textId="77777777" w:rsidR="003A6019" w:rsidRDefault="003A6019" w:rsidP="004D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7A24F" w14:textId="77777777" w:rsidR="003A6019" w:rsidRDefault="003A6019" w:rsidP="004D5DE5">
      <w:pPr>
        <w:spacing w:after="0" w:line="240" w:lineRule="auto"/>
      </w:pPr>
      <w:r>
        <w:separator/>
      </w:r>
    </w:p>
  </w:footnote>
  <w:footnote w:type="continuationSeparator" w:id="0">
    <w:p w14:paraId="4F6967F1" w14:textId="77777777" w:rsidR="003A6019" w:rsidRDefault="003A6019" w:rsidP="004D5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5AC4D"/>
    <w:multiLevelType w:val="singleLevel"/>
    <w:tmpl w:val="2845AC4D"/>
    <w:lvl w:ilvl="0">
      <w:start w:val="1"/>
      <w:numFmt w:val="upperRoman"/>
      <w:suff w:val="space"/>
      <w:lvlText w:val="%1."/>
      <w:lvlJc w:val="left"/>
    </w:lvl>
  </w:abstractNum>
  <w:num w:numId="1" w16cid:durableId="1015422302">
    <w:abstractNumId w:val="8"/>
  </w:num>
  <w:num w:numId="2" w16cid:durableId="1112357973">
    <w:abstractNumId w:val="6"/>
  </w:num>
  <w:num w:numId="3" w16cid:durableId="235672387">
    <w:abstractNumId w:val="5"/>
  </w:num>
  <w:num w:numId="4" w16cid:durableId="451901135">
    <w:abstractNumId w:val="4"/>
  </w:num>
  <w:num w:numId="5" w16cid:durableId="170150638">
    <w:abstractNumId w:val="7"/>
  </w:num>
  <w:num w:numId="6" w16cid:durableId="2005014987">
    <w:abstractNumId w:val="3"/>
  </w:num>
  <w:num w:numId="7" w16cid:durableId="376050237">
    <w:abstractNumId w:val="2"/>
  </w:num>
  <w:num w:numId="8" w16cid:durableId="810445625">
    <w:abstractNumId w:val="1"/>
  </w:num>
  <w:num w:numId="9" w16cid:durableId="951518590">
    <w:abstractNumId w:val="0"/>
  </w:num>
  <w:num w:numId="10" w16cid:durableId="18373024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26E"/>
    <w:rsid w:val="0029639D"/>
    <w:rsid w:val="002C2031"/>
    <w:rsid w:val="00326F90"/>
    <w:rsid w:val="003A6019"/>
    <w:rsid w:val="004D5DE5"/>
    <w:rsid w:val="004E1427"/>
    <w:rsid w:val="007A53AE"/>
    <w:rsid w:val="007A59B9"/>
    <w:rsid w:val="0086774A"/>
    <w:rsid w:val="009832E7"/>
    <w:rsid w:val="00A83F22"/>
    <w:rsid w:val="00AA1D8D"/>
    <w:rsid w:val="00B47730"/>
    <w:rsid w:val="00BD46B3"/>
    <w:rsid w:val="00C63CE5"/>
    <w:rsid w:val="00CB0664"/>
    <w:rsid w:val="00D25EF9"/>
    <w:rsid w:val="00DE4800"/>
    <w:rsid w:val="00F843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900CE4"/>
  <w14:defaultImageDpi w14:val="300"/>
  <w15:docId w15:val="{C2BDC246-3CC2-446B-8B1D-B3D7699C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on">
    <w:name w:val="Đoạn"/>
    <w:basedOn w:val="Normal"/>
    <w:qFormat/>
    <w:rsid w:val="00DE4800"/>
    <w:pPr>
      <w:spacing w:before="120" w:after="120" w:line="360" w:lineRule="auto"/>
      <w:ind w:firstLine="720"/>
      <w:jc w:val="both"/>
    </w:pPr>
    <w:rPr>
      <w:rFonts w:ascii="Times New Roman" w:eastAsiaTheme="minorHAns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401</Words>
  <Characters>1457</Characters>
  <Application>Microsoft Office Word</Application>
  <DocSecurity>0</DocSecurity>
  <Lines>47</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thu tran</cp:lastModifiedBy>
  <cp:revision>2</cp:revision>
  <dcterms:created xsi:type="dcterms:W3CDTF">2013-12-23T23:15:00Z</dcterms:created>
  <dcterms:modified xsi:type="dcterms:W3CDTF">2025-09-27T12:06:00Z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fe9c83cf-b7e3-4074-91f8-9ddf4962b806</vt:lpwstr>
  </property>
</Properties>
</file>